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B0" w:rsidRPr="00492EB7" w:rsidRDefault="00492EB7" w:rsidP="00492EB7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492EB7">
        <w:rPr>
          <w:rFonts w:ascii="Times New Roman" w:hAnsi="Times New Roman" w:cs="Times New Roman"/>
          <w:color w:val="auto"/>
          <w:sz w:val="32"/>
          <w:szCs w:val="32"/>
        </w:rPr>
        <w:t>Project Development Phase</w:t>
      </w:r>
    </w:p>
    <w:p w:rsidR="00941DB0" w:rsidRPr="00492EB7" w:rsidRDefault="00492EB7" w:rsidP="00492EB7">
      <w:pPr>
        <w:pStyle w:val="Heading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492EB7">
        <w:rPr>
          <w:rFonts w:ascii="Times New Roman" w:hAnsi="Times New Roman" w:cs="Times New Roman"/>
          <w:color w:val="auto"/>
          <w:sz w:val="32"/>
          <w:szCs w:val="32"/>
        </w:rPr>
        <w:t>Model Performance Test</w:t>
      </w:r>
    </w:p>
    <w:tbl>
      <w:tblPr>
        <w:tblStyle w:val="TableGrid"/>
        <w:tblW w:w="0" w:type="auto"/>
        <w:tblLook w:val="04A0"/>
      </w:tblPr>
      <w:tblGrid>
        <w:gridCol w:w="2093"/>
        <w:gridCol w:w="6547"/>
      </w:tblGrid>
      <w:tr w:rsidR="00941DB0" w:rsidRPr="00FB585B" w:rsidTr="00492EB7">
        <w:tc>
          <w:tcPr>
            <w:tcW w:w="2093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547" w:type="dxa"/>
          </w:tcPr>
          <w:p w:rsidR="00941DB0" w:rsidRPr="00FB585B" w:rsidRDefault="00492EB7" w:rsidP="00492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FB58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Pr="00FB585B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941DB0" w:rsidRPr="00FB585B" w:rsidTr="00492EB7">
        <w:tc>
          <w:tcPr>
            <w:tcW w:w="2093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54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492EB7">
              <w:rPr>
                <w:rFonts w:ascii="Times New Roman" w:hAnsi="Times New Roman" w:cs="Times New Roman"/>
              </w:rPr>
              <w:t>LTVIP2025TMID60007</w:t>
            </w:r>
          </w:p>
        </w:tc>
      </w:tr>
      <w:tr w:rsidR="00941DB0" w:rsidRPr="00FB585B" w:rsidTr="00492EB7">
        <w:tc>
          <w:tcPr>
            <w:tcW w:w="2093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54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proofErr w:type="spellStart"/>
            <w:r w:rsidRPr="00492EB7">
              <w:rPr>
                <w:rFonts w:ascii="Times New Roman" w:hAnsi="Times New Roman" w:cs="Times New Roman"/>
              </w:rPr>
              <w:t>HealthAI</w:t>
            </w:r>
            <w:proofErr w:type="spellEnd"/>
            <w:r w:rsidRPr="00492EB7">
              <w:rPr>
                <w:rFonts w:ascii="Times New Roman" w:hAnsi="Times New Roman" w:cs="Times New Roman"/>
              </w:rPr>
              <w:t>: Intelligent Healthcare Assistant Using IBM Granite</w:t>
            </w:r>
          </w:p>
        </w:tc>
      </w:tr>
      <w:tr w:rsidR="00941DB0" w:rsidRPr="00FB585B" w:rsidTr="00492EB7">
        <w:tc>
          <w:tcPr>
            <w:tcW w:w="2093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54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10 Marks</w:t>
            </w:r>
          </w:p>
        </w:tc>
      </w:tr>
    </w:tbl>
    <w:p w:rsidR="00941DB0" w:rsidRPr="00492EB7" w:rsidRDefault="00492EB7">
      <w:pPr>
        <w:rPr>
          <w:rFonts w:ascii="Times New Roman" w:hAnsi="Times New Roman" w:cs="Times New Roman"/>
          <w:b/>
          <w:sz w:val="28"/>
          <w:szCs w:val="28"/>
        </w:rPr>
      </w:pPr>
      <w:r w:rsidRPr="00FB585B">
        <w:rPr>
          <w:rFonts w:ascii="Times New Roman" w:hAnsi="Times New Roman" w:cs="Times New Roman"/>
        </w:rPr>
        <w:br/>
      </w:r>
      <w:r w:rsidRPr="00492EB7">
        <w:rPr>
          <w:rFonts w:ascii="Times New Roman" w:hAnsi="Times New Roman" w:cs="Times New Roman"/>
          <w:b/>
          <w:sz w:val="28"/>
          <w:szCs w:val="28"/>
        </w:rPr>
        <w:t>Model Performance Testing:</w:t>
      </w:r>
    </w:p>
    <w:tbl>
      <w:tblPr>
        <w:tblStyle w:val="TableGrid"/>
        <w:tblW w:w="9021" w:type="dxa"/>
        <w:tblLook w:val="04A0"/>
      </w:tblPr>
      <w:tblGrid>
        <w:gridCol w:w="3007"/>
        <w:gridCol w:w="3007"/>
        <w:gridCol w:w="3007"/>
      </w:tblGrid>
      <w:tr w:rsidR="00941DB0" w:rsidRPr="00FB585B" w:rsidTr="00492EB7">
        <w:trPr>
          <w:trHeight w:val="250"/>
        </w:trPr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Values</w:t>
            </w:r>
          </w:p>
        </w:tc>
      </w:tr>
      <w:tr w:rsidR="00941DB0" w:rsidRPr="00FB585B" w:rsidTr="00492EB7">
        <w:trPr>
          <w:trHeight w:val="3290"/>
        </w:trPr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Regression Model:</w:t>
            </w:r>
            <w:r w:rsidRPr="00FB585B">
              <w:rPr>
                <w:rFonts w:ascii="Times New Roman" w:hAnsi="Times New Roman" w:cs="Times New Roman"/>
              </w:rPr>
              <w:br/>
              <w:t>MAE: 3.2</w:t>
            </w:r>
            <w:r w:rsidRPr="00FB585B">
              <w:rPr>
                <w:rFonts w:ascii="Times New Roman" w:hAnsi="Times New Roman" w:cs="Times New Roman"/>
              </w:rPr>
              <w:br/>
              <w:t>MSE: 14.5</w:t>
            </w:r>
            <w:r w:rsidRPr="00FB585B">
              <w:rPr>
                <w:rFonts w:ascii="Times New Roman" w:hAnsi="Times New Roman" w:cs="Times New Roman"/>
              </w:rPr>
              <w:br/>
              <w:t>RMSE: 3.8</w:t>
            </w:r>
            <w:r w:rsidRPr="00FB585B">
              <w:rPr>
                <w:rFonts w:ascii="Times New Roman" w:hAnsi="Times New Roman" w:cs="Times New Roman"/>
              </w:rPr>
              <w:br/>
              <w:t>R2 score: 0.87</w:t>
            </w:r>
            <w:r w:rsidRPr="00FB585B">
              <w:rPr>
                <w:rFonts w:ascii="Times New Roman" w:hAnsi="Times New Roman" w:cs="Times New Roman"/>
              </w:rPr>
              <w:br/>
            </w:r>
            <w:r w:rsidRPr="00FB585B">
              <w:rPr>
                <w:rFonts w:ascii="Times New Roman" w:hAnsi="Times New Roman" w:cs="Times New Roman"/>
              </w:rPr>
              <w:br/>
              <w:t>Classification Model:</w:t>
            </w:r>
            <w:r w:rsidRPr="00FB585B">
              <w:rPr>
                <w:rFonts w:ascii="Times New Roman" w:hAnsi="Times New Roman" w:cs="Times New Roman"/>
              </w:rPr>
              <w:br/>
              <w:t>Confusion Matrix: [[45, 5], [3, 47]]</w:t>
            </w:r>
            <w:r w:rsidRPr="00FB585B">
              <w:rPr>
                <w:rFonts w:ascii="Times New Roman" w:hAnsi="Times New Roman" w:cs="Times New Roman"/>
              </w:rPr>
              <w:br/>
              <w:t>Accuracy: 92%</w:t>
            </w:r>
            <w:r w:rsidRPr="00FB585B">
              <w:rPr>
                <w:rFonts w:ascii="Times New Roman" w:hAnsi="Times New Roman" w:cs="Times New Roman"/>
              </w:rPr>
              <w:br/>
              <w:t>Classification Report: Precision, Recall, F1 for each class</w:t>
            </w:r>
          </w:p>
        </w:tc>
      </w:tr>
      <w:tr w:rsidR="00941DB0" w:rsidRPr="00FB585B" w:rsidTr="00492EB7">
        <w:trPr>
          <w:trHeight w:val="1520"/>
        </w:trPr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Tune the Model</w:t>
            </w:r>
          </w:p>
        </w:tc>
        <w:tc>
          <w:tcPr>
            <w:tcW w:w="3007" w:type="dxa"/>
          </w:tcPr>
          <w:p w:rsidR="00941DB0" w:rsidRPr="00FB585B" w:rsidRDefault="00492EB7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Hyperparameter Tuning: GridSearchCV with parameter grid (learning_rate, max_depth)</w:t>
            </w:r>
            <w:r w:rsidRPr="00FB585B">
              <w:rPr>
                <w:rFonts w:ascii="Times New Roman" w:hAnsi="Times New Roman" w:cs="Times New Roman"/>
              </w:rPr>
              <w:br/>
              <w:t>Validation Method: 5-Fold Cross Validation</w:t>
            </w:r>
          </w:p>
        </w:tc>
      </w:tr>
    </w:tbl>
    <w:p w:rsidR="006F39F7" w:rsidRPr="00FB585B" w:rsidRDefault="006F39F7">
      <w:pPr>
        <w:rPr>
          <w:rFonts w:ascii="Times New Roman" w:hAnsi="Times New Roman" w:cs="Times New Roman"/>
        </w:rPr>
      </w:pPr>
    </w:p>
    <w:sectPr w:rsidR="006F39F7" w:rsidRPr="00FB58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2EB7"/>
    <w:rsid w:val="00596E66"/>
    <w:rsid w:val="006F39F7"/>
    <w:rsid w:val="00941DB0"/>
    <w:rsid w:val="00AA1D8D"/>
    <w:rsid w:val="00B47730"/>
    <w:rsid w:val="00CB0664"/>
    <w:rsid w:val="00D55E9E"/>
    <w:rsid w:val="00FB585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90FD9-72BB-4B46-944E-E8A723A4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Sruthi Pola</cp:lastModifiedBy>
  <cp:revision>3</cp:revision>
  <dcterms:created xsi:type="dcterms:W3CDTF">2013-12-23T23:15:00Z</dcterms:created>
  <dcterms:modified xsi:type="dcterms:W3CDTF">2025-06-28T16:28:00Z</dcterms:modified>
  <cp:category/>
</cp:coreProperties>
</file>